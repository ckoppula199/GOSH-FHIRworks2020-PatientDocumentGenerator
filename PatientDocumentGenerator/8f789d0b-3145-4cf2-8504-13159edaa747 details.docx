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Details</w:t>
      </w:r>
    </w:p>
    <w:p>
      <w:r>
        <w:t>This document contains the personal information pertaining to Ms. Abby752 Beatty507</w:t>
      </w:r>
      <w:r>
        <w:br/>
        <w:t>If any details are incorrect or out of date please write the correct value on the line below the detail</w:t>
      </w:r>
    </w:p>
    <w:p>
      <w:r>
        <w:t>ID: 8f789d0b-3145-4cf2-8504-13159edaa747</w:t>
        <w:br/>
        <w:br/>
      </w:r>
      <w:r>
        <w:t>________________________________________________________</w:t>
      </w:r>
    </w:p>
    <w:p>
      <w:r>
        <w:t>First Name: Abby752</w:t>
        <w:br/>
        <w:br/>
      </w:r>
      <w:r>
        <w:t>________________________________________________________</w:t>
      </w:r>
    </w:p>
    <w:p>
      <w:r>
        <w:t>Surname Name: Beatty507</w:t>
        <w:br/>
        <w:br/>
      </w:r>
      <w:r>
        <w:t>________________________________________________________</w:t>
      </w:r>
    </w:p>
    <w:p>
      <w:r>
        <w:t>Prefix: Ms.</w:t>
        <w:br/>
        <w:br/>
      </w:r>
      <w:r>
        <w:t>________________________________________________________</w:t>
      </w:r>
    </w:p>
    <w:p>
      <w:r>
        <w:t>First Name: Abby752</w:t>
        <w:br/>
        <w:br/>
      </w:r>
      <w:r>
        <w:t>________________________________________________________</w:t>
      </w:r>
    </w:p>
    <w:p>
      <w:r>
        <w:t>Gender: female</w:t>
        <w:br/>
        <w:br/>
      </w:r>
      <w:r>
        <w:t>________________________________________________________</w:t>
      </w:r>
    </w:p>
    <w:p>
      <w:r>
        <w:t>Date of birth: 1998-08-25</w:t>
        <w:br/>
        <w:br/>
      </w:r>
      <w:r>
        <w:t>________________________________________________________</w:t>
      </w:r>
    </w:p>
    <w:p>
      <w:r>
        <w:t>Address: 506 Herzog Byway Apt 99</w:t>
        <w:br/>
        <w:br/>
      </w:r>
      <w:r>
        <w:t>________________________________________________________</w:t>
      </w:r>
    </w:p>
    <w:p>
      <w:r>
        <w:t>City: Barre</w:t>
        <w:br/>
        <w:br/>
      </w:r>
      <w:r>
        <w:t>________________________________________________________</w:t>
      </w:r>
    </w:p>
    <w:p>
      <w:r>
        <w:t>State: Massachusetts</w:t>
        <w:br/>
        <w:br/>
      </w:r>
      <w:r>
        <w:t>________________________________________________________</w:t>
      </w:r>
    </w:p>
    <w:p>
      <w:r>
        <w:t>Postal Code: 01005</w:t>
        <w:br/>
        <w:br/>
      </w:r>
      <w:r>
        <w:t>________________________________________________________</w:t>
      </w:r>
    </w:p>
    <w:p>
      <w:r>
        <w:t>Country: US</w:t>
        <w:br/>
        <w:br/>
      </w:r>
      <w:r>
        <w:t>________________________________________________________</w:t>
      </w:r>
    </w:p>
    <w:p>
      <w:r>
        <w:t>Marital Status: Never Married</w:t>
        <w:br/>
        <w:br/>
      </w:r>
      <w:r>
        <w:t>________________________________________________________</w:t>
      </w:r>
    </w:p>
    <w:p>
      <w:r>
        <w:t>Main language: English</w:t>
        <w:br/>
        <w:br/>
      </w:r>
      <w:r>
        <w:t>________________________________________________________</w:t>
      </w:r>
    </w:p>
    <w:p>
      <w:r>
        <w:t>Driving License Number: S99995899</w:t>
        <w:br/>
        <w:br/>
      </w:r>
      <w:r>
        <w:t>________________________________________________________</w:t>
      </w:r>
    </w:p>
    <w:p>
      <w:r>
        <w:t>Social Security Number: 999-58-8677</w:t>
        <w:br/>
        <w:br/>
      </w:r>
      <w:r>
        <w:t>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